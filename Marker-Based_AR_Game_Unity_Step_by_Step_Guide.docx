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Marker-Based AR Game Using Unity and Vuforia – Step-by-Step Guide</w:t>
      </w:r>
    </w:p>
    <w:p>
      <w:pPr>
        <w:pStyle w:val="Heading1"/>
      </w:pPr>
      <w:r>
        <w:t>🎯 Objective:</w:t>
      </w:r>
    </w:p>
    <w:p>
      <w:r>
        <w:t>Create a basic AR app where pointing your camera at a specific image (marker) will play a video or track something in augmented reality.</w:t>
      </w:r>
    </w:p>
    <w:p>
      <w:pPr>
        <w:pStyle w:val="Heading1"/>
      </w:pPr>
      <w:r>
        <w:t>🧰 Requirements:</w:t>
      </w:r>
    </w:p>
    <w:p>
      <w:pPr>
        <w:pStyle w:val="Heading2"/>
      </w:pPr>
      <w:r>
        <w:t>Software:</w:t>
      </w:r>
    </w:p>
    <w:p>
      <w:r>
        <w:t>- Unity Hub and Unity Editor (preferably 2021.3 LTS or newer)</w:t>
        <w:br/>
        <w:t>- Vuforia Engine (for marker-based AR)</w:t>
        <w:br/>
        <w:t>- Vuforia Developer Account</w:t>
        <w:br/>
        <w:t>- Android SDK (for Android deployment) or Xcode (for iOS)</w:t>
        <w:br/>
        <w:t>- Webcam (for testing on PC) or Phone (for real-world testing)</w:t>
      </w:r>
    </w:p>
    <w:p>
      <w:pPr>
        <w:pStyle w:val="Heading1"/>
      </w:pPr>
      <w:r>
        <w:t>🔧 Step 1: Install Unity and Vuforia</w:t>
      </w:r>
    </w:p>
    <w:p>
      <w:r>
        <w:t>1. Download Unity Hub from https://unity.com.</w:t>
        <w:br/>
        <w:t>2. Inside Unity Hub:</w:t>
        <w:br/>
        <w:t xml:space="preserve">   - Click on "Installs" &gt; Add.</w:t>
        <w:br/>
        <w:t xml:space="preserve">   - Choose Unity 2021.3.x LTS (or later).</w:t>
        <w:br/>
        <w:t xml:space="preserve">   - Make sure to check Android Build Support if targeting Android.</w:t>
        <w:br/>
        <w:t>3. Create a new project:</w:t>
        <w:br/>
        <w:t xml:space="preserve">   - Template: 3D</w:t>
        <w:br/>
        <w:t xml:space="preserve">   - Name: MarkerARGame</w:t>
      </w:r>
    </w:p>
    <w:p>
      <w:pPr>
        <w:pStyle w:val="Heading1"/>
      </w:pPr>
      <w:r>
        <w:t>🧠 Step 2: Add Vuforia to Your Project</w:t>
      </w:r>
    </w:p>
    <w:p>
      <w:r>
        <w:t>1. Go to Window &gt; Package Manager.</w:t>
        <w:br/>
        <w:t>2. Click + &gt; Add package from git URL, paste:</w:t>
        <w:br/>
        <w:t xml:space="preserve">   https://github.com/Vuforia/vuforia-unity-android-ios.git</w:t>
        <w:br/>
        <w:t>3. Let it install Vuforia.</w:t>
      </w:r>
    </w:p>
    <w:p>
      <w:pPr>
        <w:pStyle w:val="Heading1"/>
      </w:pPr>
      <w:r>
        <w:t>🛠️ Step 3: Set Up Vuforia in Unity</w:t>
      </w:r>
    </w:p>
    <w:p>
      <w:r>
        <w:t>1. Go to File &gt; Build Settings &gt; Player Settings.</w:t>
        <w:br/>
        <w:t>2. In XR Settings:</w:t>
        <w:br/>
        <w:t xml:space="preserve">   - Enable Vuforia Augmented Reality Support.</w:t>
        <w:br/>
        <w:t>3. Go to Assets &gt; Create &gt; Vuforia &gt; ARCamera.</w:t>
        <w:br/>
        <w:t xml:space="preserve">   - This replaces the default Unity camera.</w:t>
      </w:r>
    </w:p>
    <w:p>
      <w:pPr>
        <w:pStyle w:val="Heading1"/>
      </w:pPr>
      <w:r>
        <w:t>🏷️ Step 4: Create and Add a Marker (Image Target)</w:t>
      </w:r>
    </w:p>
    <w:p>
      <w:r>
        <w:t>1. Go to https://developer.vuforia.com/, sign in, and:</w:t>
        <w:br/>
        <w:t xml:space="preserve">   - Create a new Target Database.</w:t>
        <w:br/>
        <w:t xml:space="preserve">   - Upload an image to use as a marker.</w:t>
        <w:br/>
        <w:t xml:space="preserve">   - Download the database for Unity.</w:t>
        <w:br/>
        <w:t>2. Import it into Unity:</w:t>
        <w:br/>
        <w:t xml:space="preserve">   - Assets &gt; Import Package &gt; Custom Package &gt; Select the .unitypackage.</w:t>
      </w:r>
    </w:p>
    <w:p>
      <w:pPr>
        <w:pStyle w:val="Heading1"/>
      </w:pPr>
      <w:r>
        <w:t>📹 Step 5: Add Image Target &amp; Video</w:t>
      </w:r>
    </w:p>
    <w:p>
      <w:r>
        <w:t>1. In Unity:</w:t>
        <w:br/>
        <w:t xml:space="preserve">   - Go to GameObject &gt; Vuforia Engine &gt; Image Target.</w:t>
        <w:br/>
        <w:t xml:space="preserve">   - Select your imported marker image.</w:t>
        <w:br/>
        <w:t>2. Add a video:</w:t>
        <w:br/>
        <w:t xml:space="preserve">   - Import the video file into Unity (.mp4 recommended).</w:t>
        <w:br/>
        <w:t xml:space="preserve">   - Drag and drop it onto the scene or create a Plane or Quad and apply a VideoPlayer component.</w:t>
      </w:r>
    </w:p>
    <w:p>
      <w:pPr>
        <w:pStyle w:val="Heading1"/>
      </w:pPr>
      <w:r>
        <w:t>🧠 Step 6: C# Script to Play Video</w:t>
      </w:r>
    </w:p>
    <w:p>
      <w:r>
        <w:t>1. Create a script:</w:t>
        <w:br/>
        <w:t xml:space="preserve">   - Right-click in Assets &gt; Create &gt; C# Script &gt; Name it PlayVideoOnMarker</w:t>
      </w:r>
    </w:p>
    <w:p>
      <w:pPr>
        <w:pStyle w:val="IntenseQuote"/>
      </w:pPr>
      <w:r>
        <w:br/>
        <w:t>using UnityEngine;</w:t>
        <w:br/>
        <w:t>using UnityEngine.Video;</w:t>
        <w:br/>
        <w:t>using Vuforia;</w:t>
        <w:br/>
        <w:br/>
        <w:t>public class PlayVideoOnMarker : MonoBehaviour, ITrackableEventHandler</w:t>
        <w:br/>
        <w:t>{</w:t>
        <w:br/>
        <w:t xml:space="preserve">    private TrackableBehaviour mTrackableBehaviour;</w:t>
        <w:br/>
        <w:t xml:space="preserve">    public VideoPlayer videoPlayer;</w:t>
        <w:br/>
        <w:br/>
        <w:t xml:space="preserve">    void Start()</w:t>
        <w:br/>
        <w:t xml:space="preserve">    {</w:t>
        <w:br/>
        <w:t xml:space="preserve">        mTrackableBehaviour = GetComponent&lt;TrackableBehaviour&gt;();</w:t>
        <w:br/>
        <w:t xml:space="preserve">        if (mTrackableBehaviour)</w:t>
        <w:br/>
        <w:t xml:space="preserve">        {</w:t>
        <w:br/>
        <w:t xml:space="preserve">            mTrackableBehaviour.RegisterTrackableEventHandler(this);</w:t>
        <w:br/>
        <w:t xml:space="preserve">        }</w:t>
        <w:br/>
        <w:t xml:space="preserve">    }</w:t>
        <w:br/>
        <w:br/>
        <w:t xml:space="preserve">    public void OnTrackableStateChanged(TrackableBehaviour.Status previousStatus, TrackableBehaviour.Status newStatus)</w:t>
        <w:br/>
        <w:t xml:space="preserve">    {</w:t>
        <w:br/>
        <w:t xml:space="preserve">        if (newStatus == TrackableBehaviour.Status.DETECTED || newStatus == TrackableBehaviour.Status.TRACKED)</w:t>
        <w:br/>
        <w:t xml:space="preserve">        {</w:t>
        <w:br/>
        <w:t xml:space="preserve">            videoPlayer.Play();</w:t>
        <w:br/>
        <w:t xml:space="preserve">        }</w:t>
        <w:br/>
        <w:t xml:space="preserve">        else</w:t>
        <w:br/>
        <w:t xml:space="preserve">        {</w:t>
        <w:br/>
        <w:t xml:space="preserve">            videoPlayer.Pause();</w:t>
        <w:br/>
        <w:t xml:space="preserve">        }</w:t>
        <w:br/>
        <w:t xml:space="preserve">    }</w:t>
        <w:br/>
        <w:t>}</w:t>
        <w:br/>
      </w:r>
    </w:p>
    <w:p>
      <w:r>
        <w:t>3. Attach this script to the ImageTarget object.</w:t>
        <w:br/>
        <w:t>4. Drag the VideoPlayer component from the object playing the video into the script field.</w:t>
      </w:r>
    </w:p>
    <w:p>
      <w:pPr>
        <w:pStyle w:val="Heading1"/>
      </w:pPr>
      <w:r>
        <w:t>📱 Step 7: Build and Deploy to Phone</w:t>
      </w:r>
    </w:p>
    <w:p>
      <w:r>
        <w:t>1. Go to File &gt; Build Settings.</w:t>
        <w:br/>
        <w:t>2. Select Android or iOS and click Switch Platform.</w:t>
        <w:br/>
        <w:t>3. Connect your phone via USB and enable Developer Options &gt; USB Debugging.</w:t>
        <w:br/>
        <w:t>4. Click Build and Run.</w:t>
      </w:r>
    </w:p>
    <w:p>
      <w:pPr>
        <w:pStyle w:val="Heading1"/>
      </w:pPr>
      <w:r>
        <w:t>🧪 Step 8: Test!</w:t>
      </w:r>
    </w:p>
    <w:p>
      <w:r>
        <w:t>Print your marker. Point the phone at it. The video should play when the image is detected!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